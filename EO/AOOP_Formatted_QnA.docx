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Advanced Object-Oriented Programming (AOOP)</w:t>
      </w:r>
    </w:p>
    <w:p>
      <w:pPr>
        <w:jc w:val="center"/>
      </w:pPr>
      <w:r>
        <w:t>Most Important Questions and Well-Formatted Answers</w:t>
        <w:br/>
      </w:r>
    </w:p>
    <w:p>
      <w:pPr>
        <w:pStyle w:val="Heading2"/>
      </w:pPr>
      <w:r>
        <w:t>Q1. Explain features of Object-Oriented Programming.</w:t>
      </w:r>
    </w:p>
    <w:p>
      <w:r>
        <w:t>Features of OOP include:</w:t>
        <w:br/>
        <w:t>1. Encapsulation: Bundling data and methods into a single unit (class).</w:t>
        <w:br/>
        <w:t>2. Inheritance: One class can inherit fields and methods from another.</w:t>
        <w:br/>
        <w:t>3. Polymorphism: Same method behaves differently based on the object.</w:t>
        <w:br/>
        <w:t>4. Abstraction: Hiding internal details and showing only essential information.</w:t>
        <w:br/>
        <w:t>5. Modularity: Code is divided into modules or classes.</w:t>
      </w:r>
    </w:p>
    <w:p>
      <w:pPr>
        <w:pStyle w:val="Heading2"/>
      </w:pPr>
      <w:r>
        <w:t>Q2. Compare Procedural and Object-Oriented Programming.</w:t>
      </w:r>
    </w:p>
    <w:p>
      <w:r>
        <w:t>Procedural Programming vs Object-Oriented Programming:</w:t>
        <w:br/>
        <w:t>- Focuses on functions vs Focuses on objects and classes</w:t>
        <w:br/>
        <w:t>- No access specifiers vs Uses public, private, etc.</w:t>
        <w:br/>
        <w:t>- Hard to modify large code vs Easy to manage with modular code</w:t>
        <w:br/>
        <w:t>- Example: C vs Example: Java, C++</w:t>
      </w:r>
    </w:p>
    <w:p>
      <w:pPr>
        <w:pStyle w:val="Heading2"/>
      </w:pPr>
      <w:r>
        <w:t>Q3. Define class and object with example in Java.</w:t>
      </w:r>
    </w:p>
    <w:p>
      <w:r>
        <w:t>A class is a blueprint for objects.</w:t>
        <w:br/>
        <w:br/>
        <w:t>Java Example:</w:t>
        <w:br/>
        <w:t>class Car {</w:t>
        <w:br/>
        <w:t xml:space="preserve">    String color;</w:t>
        <w:br/>
        <w:t xml:space="preserve">    void display() {</w:t>
        <w:br/>
        <w:t xml:space="preserve">        System.out.println(color);</w:t>
        <w:br/>
        <w:t xml:space="preserve">    }</w:t>
        <w:br/>
        <w:t>}</w:t>
        <w:br/>
        <w:t>public class Main {</w:t>
        <w:br/>
        <w:t xml:space="preserve">    public static void main(String[] args) {</w:t>
        <w:br/>
        <w:t xml:space="preserve">        Car c1 = new Car();</w:t>
        <w:br/>
        <w:t xml:space="preserve">        c1.color = "Red";</w:t>
        <w:br/>
        <w:t xml:space="preserve">        c1.display();</w:t>
        <w:br/>
        <w:t xml:space="preserve">    }</w:t>
        <w:br/>
        <w:t>}</w:t>
      </w:r>
    </w:p>
    <w:p>
      <w:pPr>
        <w:pStyle w:val="Heading2"/>
      </w:pPr>
      <w:r>
        <w:t>Q4. Explain constructor and its types with example.</w:t>
      </w:r>
    </w:p>
    <w:p>
      <w:r>
        <w:t>A constructor is a special method used to initialize objects.</w:t>
        <w:br/>
        <w:t>Types:</w:t>
        <w:br/>
        <w:t>- Default Constructor</w:t>
        <w:br/>
        <w:t>- Parameterized Constructor</w:t>
        <w:br/>
        <w:t>- Constructor Overloading</w:t>
        <w:br/>
        <w:br/>
        <w:t>Java Example:</w:t>
        <w:br/>
        <w:t>class Student {</w:t>
        <w:br/>
        <w:t xml:space="preserve">    Student() { System.out.println("Default Constructor"); }</w:t>
        <w:br/>
        <w:t xml:space="preserve">    Student(String name) { System.out.println("Name: " + name); }</w:t>
        <w:br/>
        <w:t>}</w:t>
      </w:r>
    </w:p>
    <w:p>
      <w:pPr>
        <w:pStyle w:val="Heading2"/>
      </w:pPr>
      <w:r>
        <w:t>Q5. Explain method overloading and method overriding with example.</w:t>
      </w:r>
    </w:p>
    <w:p>
      <w:r>
        <w:t>- Method Overloading: Same method name, different parameters.</w:t>
        <w:br/>
        <w:t>Example: int add(int a, int b); float add(float a, float b);</w:t>
        <w:br/>
        <w:t>- Method Overriding: Subclass redefines parent method.</w:t>
        <w:br/>
        <w:t>Example:</w:t>
        <w:br/>
        <w:t>class A { void show(){} }</w:t>
        <w:br/>
        <w:t>class B extends A { void show(){} }</w:t>
      </w:r>
    </w:p>
    <w:p>
      <w:pPr>
        <w:pStyle w:val="Heading2"/>
      </w:pPr>
      <w:r>
        <w:t>Q6. Difference between compile time and run time polymorphism.</w:t>
      </w:r>
    </w:p>
    <w:p>
      <w:r>
        <w:t>Compile-time vs Run-time Polymorphism:</w:t>
        <w:br/>
        <w:t>- Method Overloading vs Method Overriding</w:t>
        <w:br/>
        <w:t>- Resolved during compilation vs Resolved during execution</w:t>
      </w:r>
    </w:p>
    <w:p>
      <w:pPr>
        <w:pStyle w:val="Heading2"/>
      </w:pPr>
      <w:r>
        <w:t>Q7. Explain inheritance and its types in Java.</w:t>
      </w:r>
    </w:p>
    <w:p>
      <w:r>
        <w:t>Types of Inheritance:</w:t>
        <w:br/>
        <w:t>1. Single</w:t>
        <w:br/>
        <w:t>2. Multilevel</w:t>
        <w:br/>
        <w:t>3. Hierarchical</w:t>
        <w:br/>
        <w:t>4. Multiple (via interfaces)</w:t>
        <w:br/>
        <w:br/>
        <w:t>Example:</w:t>
        <w:br/>
        <w:t>class A {}</w:t>
        <w:br/>
        <w:t>class B extends A {}</w:t>
      </w:r>
    </w:p>
    <w:p>
      <w:pPr>
        <w:pStyle w:val="Heading2"/>
      </w:pPr>
      <w:r>
        <w:t>Q8. Explain interfaces with suitable example.</w:t>
      </w:r>
    </w:p>
    <w:p>
      <w:r>
        <w:t>An interface contains abstract methods only.</w:t>
        <w:br/>
        <w:br/>
        <w:t>Java Example:</w:t>
        <w:br/>
        <w:t>interface Animal { void sound(); }</w:t>
        <w:br/>
        <w:t>class Dog implements Animal {</w:t>
        <w:br/>
        <w:t xml:space="preserve">    public void sound() { System.out.println("Bark"); }</w:t>
        <w:br/>
        <w:t>}</w:t>
      </w:r>
    </w:p>
    <w:p>
      <w:pPr>
        <w:pStyle w:val="Heading2"/>
      </w:pPr>
      <w:r>
        <w:t>Q9. What is exception? Explain try, catch, finally with example.</w:t>
      </w:r>
    </w:p>
    <w:p>
      <w:r>
        <w:t>An exception is an event that disrupts program flow.</w:t>
        <w:br/>
        <w:br/>
        <w:t>Java Example:</w:t>
        <w:br/>
        <w:t>try {</w:t>
        <w:br/>
        <w:t xml:space="preserve">    int x = 5/0;</w:t>
        <w:br/>
        <w:t>} catch (ArithmeticException e) {</w:t>
        <w:br/>
        <w:t xml:space="preserve">    System.out.println("Error");</w:t>
        <w:br/>
        <w:t>} finally {</w:t>
        <w:br/>
        <w:t xml:space="preserve">    System.out.println("Done");</w:t>
        <w:br/>
        <w:t>}</w:t>
      </w:r>
    </w:p>
    <w:p>
      <w:pPr>
        <w:pStyle w:val="Heading2"/>
      </w:pPr>
      <w:r>
        <w:t>Q10. Explain multithreading in Java.</w:t>
      </w:r>
    </w:p>
    <w:p>
      <w:r>
        <w:t>Multithreading allows executing multiple threads simultaneously.</w:t>
        <w:br/>
        <w:br/>
        <w:t>Java Example:</w:t>
        <w:br/>
        <w:t>class MyThread extends Thread {</w:t>
        <w:br/>
        <w:t xml:space="preserve">    public void run() {</w:t>
        <w:br/>
        <w:t xml:space="preserve">        for(int i=1;i&lt;=5;i++) {</w:t>
        <w:br/>
        <w:t xml:space="preserve">            System.out.println(i);</w:t>
        <w:br/>
        <w:t xml:space="preserve">        }</w:t>
        <w:br/>
        <w:t xml:space="preserve">    }</w:t>
        <w:br/>
        <w:t>}</w:t>
      </w:r>
    </w:p>
    <w:p>
      <w:pPr>
        <w:pStyle w:val="Heading2"/>
      </w:pPr>
      <w:r>
        <w:t>Q11. Explain Java Virtual Machine (JVM).</w:t>
      </w:r>
    </w:p>
    <w:p>
      <w:r>
        <w:t>JVM is a part of Java Runtime Environment that executes Java bytecode.</w:t>
      </w:r>
    </w:p>
    <w:p>
      <w:pPr>
        <w:pStyle w:val="Heading2"/>
      </w:pPr>
      <w:r>
        <w:t>Q12. What is static keyword in Java?</w:t>
      </w:r>
    </w:p>
    <w:p>
      <w:r>
        <w:t>The static keyword defines class-level variables or methods.</w:t>
        <w:br/>
        <w:br/>
        <w:t>Example:</w:t>
        <w:br/>
        <w:t>static int count = 0;</w:t>
      </w:r>
    </w:p>
    <w:p>
      <w:pPr>
        <w:pStyle w:val="Heading2"/>
      </w:pPr>
      <w:r>
        <w:t>Q13. Difference between constructor and method.</w:t>
      </w:r>
    </w:p>
    <w:p>
      <w:r>
        <w:t>Constructor vs Method:</w:t>
        <w:br/>
        <w:t>- Called when object is created vs Called manually</w:t>
        <w:br/>
        <w:t>- No return type vs Has return type</w:t>
      </w:r>
    </w:p>
    <w:p>
      <w:pPr>
        <w:pStyle w:val="Heading2"/>
      </w:pPr>
      <w:r>
        <w:t>Q14. What is dynamic method dispatch?</w:t>
      </w:r>
    </w:p>
    <w:p>
      <w:r>
        <w:t>Dynamic method dispatch is runtime polymorphism using overridden methods.</w:t>
      </w:r>
    </w:p>
    <w:p>
      <w:pPr>
        <w:pStyle w:val="Heading2"/>
      </w:pPr>
      <w:r>
        <w:t>Q15. Difference between abstract class and interface.</w:t>
      </w:r>
    </w:p>
    <w:p>
      <w:r>
        <w:t>Abstract Class vs Interface:</w:t>
        <w:br/>
        <w:t>- Can have concrete methods vs All methods abstract (Java 7)</w:t>
        <w:br/>
        <w:t>- Can have constructors vs Cannot have constructors</w:t>
      </w:r>
    </w:p>
    <w:p>
      <w:pPr>
        <w:pStyle w:val="Heading2"/>
      </w:pPr>
      <w:r>
        <w:t>Q16. What is final keyword? Explain with example.</w:t>
      </w:r>
    </w:p>
    <w:p>
      <w:r>
        <w:t>Used to restrict modification.</w:t>
        <w:br/>
        <w:br/>
        <w:t>Example:</w:t>
        <w:br/>
        <w:t>final int x = 10;</w:t>
      </w:r>
    </w:p>
    <w:p>
      <w:pPr>
        <w:pStyle w:val="Heading2"/>
      </w:pPr>
      <w:r>
        <w:t>Q17. Explain thread lifecycle in Java.</w:t>
      </w:r>
    </w:p>
    <w:p>
      <w:r>
        <w:t>Thread Lifecycle States: New, Runnable, Running, Blocked, Terminated.</w:t>
      </w:r>
    </w:p>
    <w:p>
      <w:pPr>
        <w:pStyle w:val="Heading2"/>
      </w:pPr>
      <w:r>
        <w:t>Q18. Explain types of exceptions in Java.</w:t>
      </w:r>
    </w:p>
    <w:p>
      <w:r>
        <w:t>Types:</w:t>
        <w:br/>
        <w:t>- Checked Exception (e.g., IOException)</w:t>
        <w:br/>
        <w:t>- Unchecked Exception (e.g., ArithmeticException)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